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May 22nd, 2023</w:t>
        <w:br/>
        <w:br/>
        <w:t>From: Austing Dong</w:t>
        <w:br/>
        <w:br/>
        <w:t>To: University of Waterloo - Faculty of Science</w:t>
        <w:br/>
        <w:br/>
        <w:t>Dear Hiring Manager,</w:t>
        <w:br/>
        <w:br/>
        <w:t>I am writing to express my strong interest in applying for the position of Software Developer for Mac OS (Co-op) at the University of Waterloo - Faculty of Science. As a Computer Science undergraduate student at the University of Waterloo, I strongly believe that my technical competencies and academic background are closely in line with the job requirements. I would like to highlight the following for your consideration:</w:t>
        <w:br/>
        <w:br/>
        <w:t>My passion for computer science and application development began in middle school when I earned the gold rank for the USA Computing Olympiad algorithm contest. This interest continued to grow as I excelled in relevant courses during the early stages of my university studies. I find solving business challenges through programming fascinating, as it provides me with a sense of accomplishment. This deep interest in programming and technology has motivated me to explore related fields such as software development, quality assurance, and machine learning.</w:t>
        <w:br/>
        <w:br/>
        <w:t>The computer science co-op program at the University of Waterloo has offered me a unique opportunity to take on both programming and logical courses. Through working on numerous technical projects and assignments from hackathons and school activities, I have gained hands-on experience in fields including, but not limited to, object-oriented programming, web application development, artificial intelligence, algorithm design, and data abstraction. My projects can be viewed on my GitHub: https://github.com/AustingDong.</w:t>
        <w:br/>
        <w:br/>
        <w:t>One of the most significant projects I led and built was implementing an application that uses AI to extract keywords from articles containing scientific or technical information. This application helps users quickly locate their desired items based on keyword weight and can be used to efficiently retrieve important items and keywords from the NASA Technical Report Server, which includes hundreds of thousands of items containing scientific and technical information (STI) created or funded by NASA. Project details can be found here.</w:t>
        <w:br/>
        <w:br/>
        <w:t>Through understanding project requirements, researching coding algorithms, implementing the application with clean code, and incorporating white and black testing within a limited time frame, I have cultivated valuable experience in developing technical applications in accordance with business requirements. Moreover, I possess excellent documentation and communication skills, which have been honed through interpreting and explaining technical concepts to my teammates while working in a team environment. I am confident that my academic and project background has prepared me well to make valuable contributions to a workplace environment.</w:t>
        <w:br/>
        <w:br/>
        <w:t>I am extremely interested in advancing my career and contributing my skills to the University of Waterloo - Faculty of Science. I am willing to answer any preliminary questions you may have. Please feel free to contact me at austingdong@gmail.com or 1-226-789-9109 if you have any questions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