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Manager,</w:t>
        <w:br/>
        <w:br/>
        <w:t>I am writing to express my interest in the AI Engineer Co-op position at Guidepoint. Currently, I am pursuing a Bachelor of Computer Science at the University of Waterloo, with a strong academic record and multiple scholarships, such as the University of Waterloo President’s Scholarship of Distinction and the Faculty of Math Entrance Scholarship .</w:t>
        <w:br/>
        <w:br/>
        <w:t>With hands-on experience in AI and data analytics, I have developed key skills relevant to this role. As a Data Analyst Intern at Microsoft, I built classification models and enhanced performance through techniques like hyper-tuning and bagging . My recent project at YSAIT involved developing a web-based course server backend using Flask and integrating ChatGPT 3.5 API, which boosted the company's online capabilities . Additionally, I have experience deploying services on AWS EC2, ensuring scalable and reliable access.</w:t>
        <w:br/>
        <w:br/>
        <w:t>At the University of Waterloo’s UWAFT CAV research team, I am currently developing a car tracking system using advanced machine learning algorithms . This experience has honed my collaborative skills and technical proficiency in building and deploying models.</w:t>
        <w:br/>
        <w:br/>
        <w:t>I am particularly drawn to Guidepoint for its commitment to innovation and building a modern AI infrastructure. I am impressed by Guidepoint's mission to enhance decision-making processes for businesses and individuals through cutting-edge technology and real-time data . I am excited by the prospect of contributing to your team and the development of next-gen research enablement platforms.</w:t>
        <w:br/>
        <w:br/>
        <w:t>I believe my strong technical background, collaborative nature, and passion for AI and data science make me a suitable candidate for this role. I am enthusiastic about the opportunity to work with Guidepoint's team to build innovative AI solutions.</w:t>
        <w:br/>
        <w:br/>
        <w:t>Thank you for considering my application. I look forward to the possibility of discussing how my skills and experiences align with the needs of your team.</w:t>
        <w:br/>
        <w:br/>
        <w:t>Sincerely,</w:t>
        <w:br/>
        <w:t>Austing Dong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