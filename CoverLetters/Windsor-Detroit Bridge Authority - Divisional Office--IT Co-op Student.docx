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br/>
        <w:t>To: Windsor-Detroit Bridge Authority - Divisional Office</w:t>
        <w:br/>
        <w:br/>
        <w:t>Dear Hiring Manager,</w:t>
        <w:br/>
        <w:br/>
        <w:t>I am writing to express my strong interest in applying for the position of IT Co-op Student at Windsor-Detroit Bridge Authority - Divisional Office. As a University of Waterloo Computer Science undergraduate student, I strongly believe that my technical competencies and academic background are closely in line with the job requirement.</w:t>
        <w:br/>
        <w:br/>
        <w:t>I loved computer science as well as developing applications since Middle school when I earned the gold rank for the USA Computing Olympiad algorithm contest, and I did an excellent job in relevant courses in the beginning of my University studies. I found solving business challenges through programming is fascinating because this is the way I feel the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extremely interested in advancing my career and contributing my skills to Windsor-Detroit Bridge Authority - Divisional Office. I am confident that my academic and project background has prepared me well, and now is the time I can make valuable contributions to a workplace environment.</w:t>
        <w:br/>
        <w:br/>
        <w:t>I am willing to answer any preliminary questions you may have. Please feel free to contact me at austingdong@gmail.com or 1-226-789-9109 if you have any question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