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22nd, 2023</w:t>
        <w:br/>
        <w:br/>
        <w:t>From: Austing Dong</w:t>
        <w:br/>
        <w:br/>
        <w:t>To: Home Hardware Stores Limited - Divisional Office</w:t>
        <w:br/>
        <w:br/>
        <w:t>Dear Hiring Manager,</w:t>
        <w:br/>
        <w:br/>
        <w:t>I am writing to express my strong interest in applying for the position of IT - In Store Systems at Home Hardware Stores Limited - Divisional Office. As a University of Waterloo Computer Science undergraduate student, I strongly believe that my technical competencies and academic background are closely in line with the job requirements. I would like to highlight the following for your consideration:</w:t>
        <w:br/>
        <w:br/>
        <w:t>I have loved computer science and developing applications since middle school when I earned the gold rank for the USA Computing Olympiad algorithm contest. My passion for programming continued into my university studies, where I excelled in relevant courses. I find solving business challenges through programming fascinating, as it gives me a sense of accomplishment. This deep interest in programming and technology has motivated me to explore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You can view my projects on my GitHub: https://github.com/AustingDong.</w:t>
        <w:br/>
        <w:br/>
        <w:t>One of the biggest projects I led and built was implementing an application that uses AI to extract keywords from articles containing scientific or technical information. This application helps users quickly locate their desired items based on keyword weight and can be used to quickly get all the important items and keywords from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 I am confident that my academic and project background has prepared me well, and now is the time I can make valuable contributions to a workplace environment.</w:t>
        <w:br/>
        <w:br/>
        <w:t>I am extremely interested in advancing my career and contributing my skills to Home Hardware Stores Limited - Divisional Office.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