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IESO (Independent Electricity System Operator) - Corporate Resources</w:t>
        <w:br/>
        <w:br/>
        <w:t>Dear Hiring Manager,</w:t>
        <w:br/>
        <w:br/>
        <w:t>I am writing to express my strong interest in applying for the position of Information Security Student at IESO. As a University of Waterloo Computer Science undergraduate student, I strongly believe that my technical competencies and academic background are closely in line with the job requirements. I would like to highlight the following for your consideration:</w:t>
        <w:br/>
        <w:br/>
        <w:t>My passion for computer science and application development began in middle school when I earned the gold rank for the USA Computing Olympiad algorithm contest. This enthusiasm continued into my university studies, where I excelled in relevant courses. I find solving business challenges through programming fascinating, as it provides me with a sense of accomplishment. This deep interest in programming and technology has motivated me to explore related fields such as software development, quality assurance, and machine learning.</w:t>
        <w:br/>
        <w:br/>
        <w:t>The computer science co-op program at the University of Waterloo has offered me a unique opportunity to take on both programming and logical courses. Through working on numerous technical projects and assignments from hackathons and school activities, I gained hands-on experience in fields including object-oriented programming, web application development, artificial intelligence, algorithm design, and data abstraction. My projects can be viewed on my GitHub: https://github.com/AustingDong.</w:t>
        <w:br/>
        <w:br/>
        <w:t>One of the most significant projects I led and built was an application that uses AI to extract keywords from articles containing scientific or technical information. This application helps users quickly locate their desired items based on keyword weight and can be used to efficiently retrieve important items and keywords from the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which I have demonstrated by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IESO.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